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B79B4" w14:textId="36C44BF0" w:rsidR="00AF1BED" w:rsidRDefault="00000000">
      <w:pPr>
        <w:jc w:val="center"/>
      </w:pPr>
      <w:proofErr w:type="spellStart"/>
      <w:r>
        <w:rPr>
          <w:b/>
          <w:sz w:val="40"/>
        </w:rPr>
        <w:t>Asyncio</w:t>
      </w:r>
      <w:proofErr w:type="spellEnd"/>
      <w:r>
        <w:rPr>
          <w:b/>
          <w:sz w:val="40"/>
        </w:rPr>
        <w:t xml:space="preserve"> —Cheat Sheet </w:t>
      </w:r>
    </w:p>
    <w:p w14:paraId="02A3CC23" w14:textId="77777777" w:rsidR="00081443" w:rsidRDefault="00081443">
      <w:pPr>
        <w:pStyle w:val="Heading1"/>
      </w:pPr>
    </w:p>
    <w:p w14:paraId="6D98C417" w14:textId="77777777" w:rsidR="00081443" w:rsidRDefault="00081443" w:rsidP="00081443">
      <w:pPr>
        <w:pStyle w:val="NormalWeb"/>
      </w:pPr>
      <w:proofErr w:type="spellStart"/>
      <w:r>
        <w:rPr>
          <w:rStyle w:val="Strong"/>
        </w:rPr>
        <w:t>Asyncio</w:t>
      </w:r>
      <w:proofErr w:type="spellEnd"/>
      <w:r>
        <w:rPr>
          <w:rStyle w:val="Strong"/>
        </w:rPr>
        <w:t xml:space="preserve"> = smart waiting.</w:t>
      </w:r>
      <w:r>
        <w:br/>
        <w:t xml:space="preserve">When your program has to </w:t>
      </w:r>
      <w:r>
        <w:rPr>
          <w:rStyle w:val="Strong"/>
        </w:rPr>
        <w:t>wait</w:t>
      </w:r>
      <w:r>
        <w:t xml:space="preserve"> (for the internet, a file, or a database), it doesn’t sit idle. It says “I’ll pause here” (</w:t>
      </w:r>
      <w:r>
        <w:rPr>
          <w:rStyle w:val="Strong"/>
        </w:rPr>
        <w:t xml:space="preserve">that’s </w:t>
      </w:r>
      <w:r>
        <w:rPr>
          <w:rStyle w:val="HTMLCode"/>
          <w:b/>
          <w:bCs/>
        </w:rPr>
        <w:t>await</w:t>
      </w:r>
      <w:r>
        <w:t xml:space="preserve">), and meanwhile it </w:t>
      </w:r>
      <w:r>
        <w:rPr>
          <w:rStyle w:val="Strong"/>
        </w:rPr>
        <w:t>does another job</w:t>
      </w:r>
      <w:r>
        <w:t>. When the first thing is ready, it comes back and finishes it.</w:t>
      </w:r>
    </w:p>
    <w:p w14:paraId="18A7A98F" w14:textId="77777777" w:rsidR="00081443" w:rsidRDefault="00081443" w:rsidP="00081443">
      <w:pPr>
        <w:pStyle w:val="NormalWeb"/>
      </w:pPr>
      <w:r>
        <w:t>Think of a single cook in a kitchen:</w:t>
      </w:r>
    </w:p>
    <w:p w14:paraId="73208885" w14:textId="77777777" w:rsidR="00081443" w:rsidRDefault="00081443" w:rsidP="00081443">
      <w:pPr>
        <w:pStyle w:val="NormalWeb"/>
        <w:numPr>
          <w:ilvl w:val="0"/>
          <w:numId w:val="10"/>
        </w:numPr>
      </w:pPr>
      <w:r>
        <w:t xml:space="preserve">Puts Pizza A in the oven → </w:t>
      </w:r>
      <w:r>
        <w:rPr>
          <w:rStyle w:val="Strong"/>
        </w:rPr>
        <w:t>awaits</w:t>
      </w:r>
      <w:r>
        <w:t xml:space="preserve"> it to bake.</w:t>
      </w:r>
    </w:p>
    <w:p w14:paraId="422251A6" w14:textId="77777777" w:rsidR="00081443" w:rsidRDefault="00081443" w:rsidP="00081443">
      <w:pPr>
        <w:pStyle w:val="NormalWeb"/>
        <w:numPr>
          <w:ilvl w:val="0"/>
          <w:numId w:val="10"/>
        </w:numPr>
      </w:pPr>
      <w:r>
        <w:t>While waiting, starts chopping veggies for Pizza B.</w:t>
      </w:r>
    </w:p>
    <w:p w14:paraId="39A32665" w14:textId="77777777" w:rsidR="00081443" w:rsidRDefault="00081443" w:rsidP="00081443">
      <w:pPr>
        <w:pStyle w:val="NormalWeb"/>
        <w:numPr>
          <w:ilvl w:val="0"/>
          <w:numId w:val="10"/>
        </w:numPr>
      </w:pPr>
      <w:r>
        <w:t>Oven beeps → goes back, finishes Pizza A, then continues Pizza B.</w:t>
      </w:r>
    </w:p>
    <w:p w14:paraId="24029F35" w14:textId="6222DCDF" w:rsidR="00081443" w:rsidRDefault="00081443" w:rsidP="00081443">
      <w:pPr>
        <w:pStyle w:val="NormalWeb"/>
      </w:pPr>
      <w:r>
        <w:t xml:space="preserve">So </w:t>
      </w:r>
      <w:proofErr w:type="spellStart"/>
      <w:r>
        <w:t>asyncio</w:t>
      </w:r>
      <w:proofErr w:type="spellEnd"/>
      <w:r>
        <w:t xml:space="preserve"> </w:t>
      </w:r>
      <w:r>
        <w:rPr>
          <w:rStyle w:val="Strong"/>
        </w:rPr>
        <w:t>doesn’t do two things at the exact same millisecond</w:t>
      </w:r>
      <w:r>
        <w:t xml:space="preserve">; it just </w:t>
      </w:r>
      <w:r>
        <w:rPr>
          <w:rStyle w:val="Strong"/>
        </w:rPr>
        <w:t>switches tasks whenever one is waiting</w:t>
      </w:r>
      <w:r>
        <w:t>, which makes everything feel fast and efficient when there’s lots of waiting involved.</w:t>
      </w:r>
    </w:p>
    <w:p w14:paraId="21A98800" w14:textId="65E88351" w:rsidR="00AF1BED" w:rsidRDefault="00000000">
      <w:pPr>
        <w:pStyle w:val="Heading1"/>
      </w:pPr>
      <w:r>
        <w:t xml:space="preserve">1) Background of </w:t>
      </w:r>
      <w:proofErr w:type="spellStart"/>
      <w:r>
        <w:t>asyncio</w:t>
      </w:r>
      <w:proofErr w:type="spellEnd"/>
      <w:r>
        <w:t xml:space="preserve"> — pros &amp; cons</w:t>
      </w:r>
    </w:p>
    <w:p w14:paraId="7FD31B8C" w14:textId="77777777" w:rsidR="00AF1BED" w:rsidRDefault="00000000">
      <w:r>
        <w:t>What it is (one line): Asyncio lets one Python program juggle many waiting tasks (network, disk, DB) by switching at await points.</w:t>
      </w:r>
    </w:p>
    <w:p w14:paraId="60D4C8DC" w14:textId="77777777" w:rsidR="00AF1BED" w:rsidRDefault="00000000">
      <w:r>
        <w:t>Pros (use when):</w:t>
      </w:r>
    </w:p>
    <w:p w14:paraId="5E2A9BA1" w14:textId="77777777" w:rsidR="00AF1BED" w:rsidRDefault="00000000">
      <w:pPr>
        <w:pStyle w:val="ListBullet"/>
      </w:pPr>
      <w:r>
        <w:t>I/O-bound work: HTTP requests, sockets, files, DB queries.</w:t>
      </w:r>
    </w:p>
    <w:p w14:paraId="23A1450F" w14:textId="77777777" w:rsidR="00AF1BED" w:rsidRDefault="00000000">
      <w:pPr>
        <w:pStyle w:val="ListBullet"/>
      </w:pPr>
      <w:r>
        <w:t>Lightweight concurrency: thousands of tasks possible without many threads.</w:t>
      </w:r>
    </w:p>
    <w:p w14:paraId="7CE3148E" w14:textId="77777777" w:rsidR="00AF1BED" w:rsidRDefault="00000000">
      <w:pPr>
        <w:pStyle w:val="ListBullet"/>
      </w:pPr>
      <w:r>
        <w:t>Built-in tools: timeouts, cancellation, queues, locks.</w:t>
      </w:r>
    </w:p>
    <w:p w14:paraId="2E98900F" w14:textId="77777777" w:rsidR="00AF1BED" w:rsidRDefault="00000000">
      <w:r>
        <w:t>Cons (avoid when):</w:t>
      </w:r>
    </w:p>
    <w:p w14:paraId="2DDB6EAF" w14:textId="77777777" w:rsidR="00AF1BED" w:rsidRDefault="00000000">
      <w:pPr>
        <w:pStyle w:val="ListBullet"/>
      </w:pPr>
      <w:r>
        <w:t>CPU-heavy tasks: use asyncio.to_thread(...) or multiprocessing.</w:t>
      </w:r>
    </w:p>
    <w:p w14:paraId="5632043E" w14:textId="77777777" w:rsidR="00AF1BED" w:rsidRDefault="00000000">
      <w:pPr>
        <w:pStyle w:val="ListBullet"/>
      </w:pPr>
      <w:r>
        <w:t>Blocking calls freeze the loop (e.g., time.sleep, slow drivers).</w:t>
      </w:r>
    </w:p>
    <w:p w14:paraId="57D9A21A" w14:textId="77777777" w:rsidR="00AF1BED" w:rsidRDefault="00000000">
      <w:pPr>
        <w:pStyle w:val="ListBullet"/>
      </w:pPr>
      <w:r>
        <w:t>Learning curve: async/await, tasks, and choosing async-friendly libs.</w:t>
      </w:r>
    </w:p>
    <w:p w14:paraId="532CA8A5" w14:textId="77777777" w:rsidR="00AF1BED" w:rsidRDefault="00000000">
      <w:r>
        <w:t>One-liner for students: "Asyncio shines when your code spends most of its time WAITING."</w:t>
      </w:r>
    </w:p>
    <w:p w14:paraId="734E9CAD" w14:textId="77777777" w:rsidR="00AF1BED" w:rsidRDefault="00000000">
      <w:pPr>
        <w:pStyle w:val="Heading1"/>
      </w:pPr>
      <w:r>
        <w:t>2) Event Loop (the conductor)</w:t>
      </w:r>
    </w:p>
    <w:p w14:paraId="29DD97C7" w14:textId="77777777" w:rsidR="00AF1BED" w:rsidRDefault="00000000">
      <w:r>
        <w:t>The event loop is the conductor that decides which task runs next. It runs a task until it hits await, then switches to another ready task.</w:t>
      </w:r>
    </w:p>
    <w:p w14:paraId="35147B98" w14:textId="77777777" w:rsidR="00AF1BED" w:rsidRDefault="00000000">
      <w:r>
        <w:t>Cycle: pick ready task → run until await → switch to another → repeat.</w:t>
      </w:r>
    </w:p>
    <w:p w14:paraId="6DD648F0" w14:textId="77777777" w:rsidR="00AF1BED" w:rsidRDefault="00000000">
      <w:r>
        <w:lastRenderedPageBreak/>
        <w:t>Tiny demo:</w:t>
      </w:r>
    </w:p>
    <w:p w14:paraId="50B90D68" w14:textId="77777777" w:rsidR="00AF1BED" w:rsidRDefault="00000000">
      <w:pPr>
        <w:ind w:left="432"/>
      </w:pPr>
      <w:r>
        <w:rPr>
          <w:rFonts w:ascii="Consolas" w:eastAsia="Consolas" w:hAnsi="Consolas"/>
          <w:sz w:val="20"/>
        </w:rPr>
        <w:t>import asyncio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async def main():</w:t>
      </w:r>
      <w:r>
        <w:rPr>
          <w:rFonts w:ascii="Consolas" w:eastAsia="Consolas" w:hAnsi="Consolas"/>
          <w:sz w:val="20"/>
        </w:rPr>
        <w:br/>
        <w:t xml:space="preserve">    print("start")</w:t>
      </w:r>
      <w:r>
        <w:rPr>
          <w:rFonts w:ascii="Consolas" w:eastAsia="Consolas" w:hAnsi="Consolas"/>
          <w:sz w:val="20"/>
        </w:rPr>
        <w:br/>
        <w:t xml:space="preserve">    await asyncio.sleep(1)   # pretend: waiting for network/file</w:t>
      </w:r>
      <w:r>
        <w:rPr>
          <w:rFonts w:ascii="Consolas" w:eastAsia="Consolas" w:hAnsi="Consolas"/>
          <w:sz w:val="20"/>
        </w:rPr>
        <w:br/>
        <w:t xml:space="preserve">    print("end")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asyncio.run(main())</w:t>
      </w:r>
    </w:p>
    <w:p w14:paraId="6644301C" w14:textId="77777777" w:rsidR="00AF1BED" w:rsidRDefault="00000000">
      <w:pPr>
        <w:pStyle w:val="Heading1"/>
      </w:pPr>
      <w:r>
        <w:t>3) Coroutines &amp; Tasks</w:t>
      </w:r>
    </w:p>
    <w:p w14:paraId="60F6A080" w14:textId="77777777" w:rsidR="00AF1BED" w:rsidRDefault="00000000">
      <w:r>
        <w:t>Coroutine: function declared with async def. Calling it returns a coroutine object (a plan). You await it to get the result.</w:t>
      </w:r>
    </w:p>
    <w:p w14:paraId="707831C7" w14:textId="77777777" w:rsidR="00AF1BED" w:rsidRDefault="00000000">
      <w:r>
        <w:t>Task: the scheduled coroutine managed by the loop. Use tasks for concurrency (several coroutines active in the same time window).</w:t>
      </w:r>
    </w:p>
    <w:p w14:paraId="4E1A92FB" w14:textId="77777777" w:rsidR="00AF1BED" w:rsidRDefault="00000000">
      <w:r>
        <w:t>Analogy: Coroutine = recipe; Task = chef actually starting that recipe alongside others.</w:t>
      </w:r>
    </w:p>
    <w:p w14:paraId="6C859267" w14:textId="77777777" w:rsidR="00AF1BED" w:rsidRDefault="00000000">
      <w:r>
        <w:t>Mini demo (two tasks run concurrently):</w:t>
      </w:r>
    </w:p>
    <w:p w14:paraId="5B4E76D9" w14:textId="77777777" w:rsidR="00AF1BED" w:rsidRDefault="00000000">
      <w:pPr>
        <w:ind w:left="432"/>
      </w:pPr>
      <w:r>
        <w:rPr>
          <w:rFonts w:ascii="Consolas" w:eastAsia="Consolas" w:hAnsi="Consolas"/>
          <w:sz w:val="20"/>
        </w:rPr>
        <w:t>import asyncio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async def bake(name, secs):</w:t>
      </w:r>
      <w:r>
        <w:rPr>
          <w:rFonts w:ascii="Consolas" w:eastAsia="Consolas" w:hAnsi="Consolas"/>
          <w:sz w:val="20"/>
        </w:rPr>
        <w:br/>
        <w:t xml:space="preserve">    await asyncio.sleep(secs)</w:t>
      </w:r>
      <w:r>
        <w:rPr>
          <w:rFonts w:ascii="Consolas" w:eastAsia="Consolas" w:hAnsi="Consolas"/>
          <w:sz w:val="20"/>
        </w:rPr>
        <w:br/>
        <w:t xml:space="preserve">    return f"{name} ready"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async def main():</w:t>
      </w:r>
      <w:r>
        <w:rPr>
          <w:rFonts w:ascii="Consolas" w:eastAsia="Consolas" w:hAnsi="Consolas"/>
          <w:sz w:val="20"/>
        </w:rPr>
        <w:br/>
        <w:t xml:space="preserve">    t1 = asyncio.create_task(bake("Margherita", 2))</w:t>
      </w:r>
      <w:r>
        <w:rPr>
          <w:rFonts w:ascii="Consolas" w:eastAsia="Consolas" w:hAnsi="Consolas"/>
          <w:sz w:val="20"/>
        </w:rPr>
        <w:br/>
        <w:t xml:space="preserve">    t2 = asyncio.create_task(bake("Veggie", 2))</w:t>
      </w:r>
      <w:r>
        <w:rPr>
          <w:rFonts w:ascii="Consolas" w:eastAsia="Consolas" w:hAnsi="Consolas"/>
          <w:sz w:val="20"/>
        </w:rPr>
        <w:br/>
        <w:t xml:space="preserve">    # both 'bake' during the same 2 seconds</w:t>
      </w:r>
      <w:r>
        <w:rPr>
          <w:rFonts w:ascii="Consolas" w:eastAsia="Consolas" w:hAnsi="Consolas"/>
          <w:sz w:val="20"/>
        </w:rPr>
        <w:br/>
        <w:t xml:space="preserve">    r1, r2 = await asyncio.gather(t1, t2)</w:t>
      </w:r>
      <w:r>
        <w:rPr>
          <w:rFonts w:ascii="Consolas" w:eastAsia="Consolas" w:hAnsi="Consolas"/>
          <w:sz w:val="20"/>
        </w:rPr>
        <w:br/>
        <w:t xml:space="preserve">    print(r1, "|", r2)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asyncio.run(main())</w:t>
      </w:r>
    </w:p>
    <w:p w14:paraId="6C323F37" w14:textId="77777777" w:rsidR="00AF1BED" w:rsidRDefault="00000000">
      <w:pPr>
        <w:pStyle w:val="Heading1"/>
      </w:pPr>
      <w:r>
        <w:t>4) Futures &amp; Synchronization</w:t>
      </w:r>
    </w:p>
    <w:p w14:paraId="5EB01FC2" w14:textId="77777777" w:rsidR="00AF1BED" w:rsidRDefault="00000000">
      <w:r>
        <w:t>Future: a placeholder for a result that will arrive later. You usually await tasks (higher level); Futures power things under the hood.</w:t>
      </w:r>
    </w:p>
    <w:p w14:paraId="25BF3C35" w14:textId="77777777" w:rsidR="00AF1BED" w:rsidRDefault="00000000">
      <w:r>
        <w:t>Synchronization tools:</w:t>
      </w:r>
    </w:p>
    <w:p w14:paraId="347571DB" w14:textId="77777777" w:rsidR="00AF1BED" w:rsidRDefault="00000000">
      <w:pPr>
        <w:pStyle w:val="ListBullet"/>
      </w:pPr>
      <w:r>
        <w:t>Lock: only one task enters a critical section at a time.</w:t>
      </w:r>
    </w:p>
    <w:p w14:paraId="189DA5AB" w14:textId="77777777" w:rsidR="00AF1BED" w:rsidRDefault="00000000">
      <w:pPr>
        <w:pStyle w:val="ListBullet"/>
      </w:pPr>
      <w:r>
        <w:t>Semaphore(n): up to n tasks allowed (limit concurrency).</w:t>
      </w:r>
    </w:p>
    <w:p w14:paraId="72E9530E" w14:textId="77777777" w:rsidR="00AF1BED" w:rsidRDefault="00000000">
      <w:pPr>
        <w:pStyle w:val="ListBullet"/>
      </w:pPr>
      <w:r>
        <w:t>Event: one task signals others to proceed.</w:t>
      </w:r>
    </w:p>
    <w:p w14:paraId="7C243A4A" w14:textId="77777777" w:rsidR="00AF1BED" w:rsidRDefault="00000000">
      <w:pPr>
        <w:pStyle w:val="ListBullet"/>
      </w:pPr>
      <w:r>
        <w:lastRenderedPageBreak/>
        <w:t>Queue: producer/consumer pattern, safe hand-off of items.</w:t>
      </w:r>
    </w:p>
    <w:p w14:paraId="14DD32FB" w14:textId="77777777" w:rsidR="00AF1BED" w:rsidRDefault="00000000">
      <w:r>
        <w:t>Quick peeks:</w:t>
      </w:r>
    </w:p>
    <w:p w14:paraId="04F971AC" w14:textId="77777777" w:rsidR="00AF1BED" w:rsidRDefault="00000000">
      <w:pPr>
        <w:ind w:left="432"/>
      </w:pPr>
      <w:r>
        <w:rPr>
          <w:rFonts w:ascii="Consolas" w:eastAsia="Consolas" w:hAnsi="Consolas"/>
          <w:sz w:val="20"/>
        </w:rPr>
        <w:t>import asyncio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# Lock</w:t>
      </w:r>
      <w:r>
        <w:rPr>
          <w:rFonts w:ascii="Consolas" w:eastAsia="Consolas" w:hAnsi="Consolas"/>
          <w:sz w:val="20"/>
        </w:rPr>
        <w:br/>
        <w:t>lock = asyncio.Lock()</w:t>
      </w:r>
      <w:r>
        <w:rPr>
          <w:rFonts w:ascii="Consolas" w:eastAsia="Consolas" w:hAnsi="Consolas"/>
          <w:sz w:val="20"/>
        </w:rPr>
        <w:br/>
        <w:t>async def update_shared():</w:t>
      </w:r>
      <w:r>
        <w:rPr>
          <w:rFonts w:ascii="Consolas" w:eastAsia="Consolas" w:hAnsi="Consolas"/>
          <w:sz w:val="20"/>
        </w:rPr>
        <w:br/>
        <w:t xml:space="preserve">    async with lock:</w:t>
      </w:r>
      <w:r>
        <w:rPr>
          <w:rFonts w:ascii="Consolas" w:eastAsia="Consolas" w:hAnsi="Consolas"/>
          <w:sz w:val="20"/>
        </w:rPr>
        <w:br/>
        <w:t xml:space="preserve">        # only one task here at a time</w:t>
      </w:r>
      <w:r>
        <w:rPr>
          <w:rFonts w:ascii="Consolas" w:eastAsia="Consolas" w:hAnsi="Consolas"/>
          <w:sz w:val="20"/>
        </w:rPr>
        <w:br/>
        <w:t xml:space="preserve">        ...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# Semaphore</w:t>
      </w:r>
      <w:r>
        <w:rPr>
          <w:rFonts w:ascii="Consolas" w:eastAsia="Consolas" w:hAnsi="Consolas"/>
          <w:sz w:val="20"/>
        </w:rPr>
        <w:br/>
        <w:t>sem = asyncio.Semaphore(5)</w:t>
      </w:r>
      <w:r>
        <w:rPr>
          <w:rFonts w:ascii="Consolas" w:eastAsia="Consolas" w:hAnsi="Consolas"/>
          <w:sz w:val="20"/>
        </w:rPr>
        <w:br/>
        <w:t>async def download(url):</w:t>
      </w:r>
      <w:r>
        <w:rPr>
          <w:rFonts w:ascii="Consolas" w:eastAsia="Consolas" w:hAnsi="Consolas"/>
          <w:sz w:val="20"/>
        </w:rPr>
        <w:br/>
        <w:t xml:space="preserve">    async with sem:   # at most 5 downloads in parallel</w:t>
      </w:r>
      <w:r>
        <w:rPr>
          <w:rFonts w:ascii="Consolas" w:eastAsia="Consolas" w:hAnsi="Consolas"/>
          <w:sz w:val="20"/>
        </w:rPr>
        <w:br/>
        <w:t xml:space="preserve">        ...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# Queue (producer/consumer)</w:t>
      </w:r>
      <w:r>
        <w:rPr>
          <w:rFonts w:ascii="Consolas" w:eastAsia="Consolas" w:hAnsi="Consolas"/>
          <w:sz w:val="20"/>
        </w:rPr>
        <w:br/>
        <w:t>q = asyncio.Queue()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async def producer():</w:t>
      </w:r>
      <w:r>
        <w:rPr>
          <w:rFonts w:ascii="Consolas" w:eastAsia="Consolas" w:hAnsi="Consolas"/>
          <w:sz w:val="20"/>
        </w:rPr>
        <w:br/>
        <w:t xml:space="preserve">    for i in range(3):</w:t>
      </w:r>
      <w:r>
        <w:rPr>
          <w:rFonts w:ascii="Consolas" w:eastAsia="Consolas" w:hAnsi="Consolas"/>
          <w:sz w:val="20"/>
        </w:rPr>
        <w:br/>
        <w:t xml:space="preserve">        await q.put(i)</w:t>
      </w:r>
      <w:r>
        <w:rPr>
          <w:rFonts w:ascii="Consolas" w:eastAsia="Consolas" w:hAnsi="Consolas"/>
          <w:sz w:val="20"/>
        </w:rPr>
        <w:br/>
        <w:t xml:space="preserve">    await q.put(None)   # poison pill to stop consumer</w:t>
      </w:r>
      <w:r>
        <w:rPr>
          <w:rFonts w:ascii="Consolas" w:eastAsia="Consolas" w:hAnsi="Consolas"/>
          <w:sz w:val="20"/>
        </w:rPr>
        <w:br/>
      </w:r>
      <w:r>
        <w:rPr>
          <w:rFonts w:ascii="Consolas" w:eastAsia="Consolas" w:hAnsi="Consolas"/>
          <w:sz w:val="20"/>
        </w:rPr>
        <w:br/>
        <w:t>async def consumer():</w:t>
      </w:r>
      <w:r>
        <w:rPr>
          <w:rFonts w:ascii="Consolas" w:eastAsia="Consolas" w:hAnsi="Consolas"/>
          <w:sz w:val="20"/>
        </w:rPr>
        <w:br/>
        <w:t xml:space="preserve">    while True:</w:t>
      </w:r>
      <w:r>
        <w:rPr>
          <w:rFonts w:ascii="Consolas" w:eastAsia="Consolas" w:hAnsi="Consolas"/>
          <w:sz w:val="20"/>
        </w:rPr>
        <w:br/>
        <w:t xml:space="preserve">        item = await q.get()</w:t>
      </w:r>
      <w:r>
        <w:rPr>
          <w:rFonts w:ascii="Consolas" w:eastAsia="Consolas" w:hAnsi="Consolas"/>
          <w:sz w:val="20"/>
        </w:rPr>
        <w:br/>
        <w:t xml:space="preserve">        if item is None:</w:t>
      </w:r>
      <w:r>
        <w:rPr>
          <w:rFonts w:ascii="Consolas" w:eastAsia="Consolas" w:hAnsi="Consolas"/>
          <w:sz w:val="20"/>
        </w:rPr>
        <w:br/>
        <w:t xml:space="preserve">            break</w:t>
      </w:r>
      <w:r>
        <w:rPr>
          <w:rFonts w:ascii="Consolas" w:eastAsia="Consolas" w:hAnsi="Consolas"/>
          <w:sz w:val="20"/>
        </w:rPr>
        <w:br/>
        <w:t xml:space="preserve">        # process item...</w:t>
      </w:r>
      <w:r>
        <w:rPr>
          <w:rFonts w:ascii="Consolas" w:eastAsia="Consolas" w:hAnsi="Consolas"/>
          <w:sz w:val="20"/>
        </w:rPr>
        <w:br/>
        <w:t xml:space="preserve">        q.task_done()</w:t>
      </w:r>
    </w:p>
    <w:p w14:paraId="708A8695" w14:textId="77777777" w:rsidR="00AF1BED" w:rsidRDefault="00000000">
      <w:pPr>
        <w:pStyle w:val="Heading1"/>
      </w:pPr>
      <w:r>
        <w:t>5) Practical Do’s &amp; Don’ts</w:t>
      </w:r>
    </w:p>
    <w:p w14:paraId="0D59FDB0" w14:textId="77777777" w:rsidR="00AF1BED" w:rsidRDefault="00000000">
      <w:r>
        <w:t>Do:</w:t>
      </w:r>
    </w:p>
    <w:p w14:paraId="506610A5" w14:textId="77777777" w:rsidR="00AF1BED" w:rsidRDefault="00000000">
      <w:pPr>
        <w:pStyle w:val="ListBullet"/>
      </w:pPr>
      <w:r>
        <w:t>Use await asyncio.sleep(), aiohttp, and async DB drivers.</w:t>
      </w:r>
    </w:p>
    <w:p w14:paraId="76995D42" w14:textId="77777777" w:rsidR="00AF1BED" w:rsidRDefault="00000000">
      <w:pPr>
        <w:pStyle w:val="ListBullet"/>
      </w:pPr>
      <w:r>
        <w:t>Wrap blocking/CPU work: await asyncio.to_thread(blocking_func, *args).</w:t>
      </w:r>
    </w:p>
    <w:p w14:paraId="749BAC94" w14:textId="77777777" w:rsidR="00AF1BED" w:rsidRDefault="00000000">
      <w:pPr>
        <w:pStyle w:val="ListBullet"/>
      </w:pPr>
      <w:r>
        <w:t>Use asyncio.gather(...) for parallel waits; consider return_exceptions=True.</w:t>
      </w:r>
    </w:p>
    <w:p w14:paraId="1338907F" w14:textId="77777777" w:rsidR="00AF1BED" w:rsidRDefault="00000000">
      <w:pPr>
        <w:pStyle w:val="ListBullet"/>
      </w:pPr>
      <w:r>
        <w:t>Add timeouts with asyncio.wait_for(coro, timeout=5).</w:t>
      </w:r>
    </w:p>
    <w:p w14:paraId="7C0C0CCF" w14:textId="77777777" w:rsidR="00AF1BED" w:rsidRDefault="00000000">
      <w:r>
        <w:t>Don’t:</w:t>
      </w:r>
    </w:p>
    <w:p w14:paraId="755455A3" w14:textId="77777777" w:rsidR="00AF1BED" w:rsidRDefault="00000000">
      <w:pPr>
        <w:pStyle w:val="ListBullet"/>
      </w:pPr>
      <w:r>
        <w:t>Don’t call blocking functions (time.sleep, heavy file ops) directly in coroutines.</w:t>
      </w:r>
    </w:p>
    <w:p w14:paraId="3F663265" w14:textId="77777777" w:rsidR="00AF1BED" w:rsidRDefault="00000000">
      <w:pPr>
        <w:pStyle w:val="ListBullet"/>
      </w:pPr>
      <w:r>
        <w:lastRenderedPageBreak/>
        <w:t>Don’t mix async and sync libraries without care (choose async-friendly ones).</w:t>
      </w:r>
    </w:p>
    <w:p w14:paraId="699E3A6C" w14:textId="3B75E92F" w:rsidR="00AF1BED" w:rsidRDefault="00AF1BED" w:rsidP="000E702D">
      <w:pPr>
        <w:pStyle w:val="ListNumber"/>
        <w:numPr>
          <w:ilvl w:val="0"/>
          <w:numId w:val="0"/>
        </w:numPr>
      </w:pPr>
    </w:p>
    <w:p w14:paraId="2C77E7D0" w14:textId="77777777" w:rsidR="000E702D" w:rsidRDefault="000E702D" w:rsidP="000E702D">
      <w:pPr>
        <w:pStyle w:val="ListNumber"/>
        <w:numPr>
          <w:ilvl w:val="0"/>
          <w:numId w:val="0"/>
        </w:numPr>
      </w:pPr>
    </w:p>
    <w:p w14:paraId="4A5C7E8A" w14:textId="77777777" w:rsidR="000E702D" w:rsidRDefault="000E702D" w:rsidP="000E702D">
      <w:pPr>
        <w:pStyle w:val="ListNumber"/>
        <w:numPr>
          <w:ilvl w:val="0"/>
          <w:numId w:val="0"/>
        </w:numPr>
      </w:pPr>
    </w:p>
    <w:sectPr w:rsidR="000E70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2A31B3"/>
    <w:multiLevelType w:val="multilevel"/>
    <w:tmpl w:val="DDAE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487164">
    <w:abstractNumId w:val="8"/>
  </w:num>
  <w:num w:numId="2" w16cid:durableId="460000508">
    <w:abstractNumId w:val="6"/>
  </w:num>
  <w:num w:numId="3" w16cid:durableId="1948997575">
    <w:abstractNumId w:val="5"/>
  </w:num>
  <w:num w:numId="4" w16cid:durableId="1215853648">
    <w:abstractNumId w:val="4"/>
  </w:num>
  <w:num w:numId="5" w16cid:durableId="615216950">
    <w:abstractNumId w:val="7"/>
  </w:num>
  <w:num w:numId="6" w16cid:durableId="2045976718">
    <w:abstractNumId w:val="3"/>
  </w:num>
  <w:num w:numId="7" w16cid:durableId="30423568">
    <w:abstractNumId w:val="2"/>
  </w:num>
  <w:num w:numId="8" w16cid:durableId="1739666926">
    <w:abstractNumId w:val="1"/>
  </w:num>
  <w:num w:numId="9" w16cid:durableId="988945578">
    <w:abstractNumId w:val="0"/>
  </w:num>
  <w:num w:numId="10" w16cid:durableId="16602294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443"/>
    <w:rsid w:val="000E702D"/>
    <w:rsid w:val="0015074B"/>
    <w:rsid w:val="0029639D"/>
    <w:rsid w:val="00326F90"/>
    <w:rsid w:val="004F1ACE"/>
    <w:rsid w:val="00A32022"/>
    <w:rsid w:val="00AA1D8D"/>
    <w:rsid w:val="00AF1BED"/>
    <w:rsid w:val="00B47730"/>
    <w:rsid w:val="00CB0664"/>
    <w:rsid w:val="00DB1E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07A31F"/>
  <w14:defaultImageDpi w14:val="300"/>
  <w15:docId w15:val="{A22FCE84-8EAE-604B-968B-0CDCABF9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81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0814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Giridhar Sripathi</cp:lastModifiedBy>
  <cp:revision>7</cp:revision>
  <dcterms:created xsi:type="dcterms:W3CDTF">2013-12-23T23:15:00Z</dcterms:created>
  <dcterms:modified xsi:type="dcterms:W3CDTF">2025-09-05T08:16:00Z</dcterms:modified>
  <cp:category/>
</cp:coreProperties>
</file>