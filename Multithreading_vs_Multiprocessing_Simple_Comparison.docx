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7082" w14:textId="77777777" w:rsidR="003D6B80" w:rsidRDefault="00000000">
      <w:r>
        <w:rPr>
          <w:b/>
          <w:sz w:val="32"/>
        </w:rPr>
        <w:t>Multithreading vs Multiprocessing — Simple Comparison</w:t>
      </w:r>
    </w:p>
    <w:p w14:paraId="39C317F3" w14:textId="77777777" w:rsidR="003D6B80" w:rsidRDefault="003D6B80"/>
    <w:p w14:paraId="1E178154" w14:textId="77777777" w:rsidR="00F21F24" w:rsidRDefault="00F21F24" w:rsidP="00F21F24">
      <w:pPr>
        <w:pStyle w:val="Heading1"/>
      </w:pPr>
      <w:r>
        <w:t>What is multithreading?</w:t>
      </w:r>
    </w:p>
    <w:p w14:paraId="06C9457E" w14:textId="77777777" w:rsidR="00F21F24" w:rsidRDefault="00F21F24" w:rsidP="00F21F24">
      <w:pPr>
        <w:pStyle w:val="NormalWeb"/>
        <w:numPr>
          <w:ilvl w:val="0"/>
          <w:numId w:val="10"/>
        </w:numPr>
      </w:pPr>
      <w:r>
        <w:rPr>
          <w:rStyle w:val="Strong"/>
        </w:rPr>
        <w:t>Many threads inside one Python process</w:t>
      </w:r>
      <w:r>
        <w:t xml:space="preserve"> sharing the same memory.</w:t>
      </w:r>
    </w:p>
    <w:p w14:paraId="727B9B4F" w14:textId="27D2B886" w:rsidR="00F21F24" w:rsidRDefault="00F21F24" w:rsidP="00F21F24">
      <w:pPr>
        <w:pStyle w:val="NormalWeb"/>
        <w:numPr>
          <w:ilvl w:val="0"/>
          <w:numId w:val="10"/>
        </w:numPr>
      </w:pPr>
      <w:r>
        <w:t xml:space="preserve">They </w:t>
      </w:r>
      <w:r>
        <w:rPr>
          <w:rStyle w:val="Strong"/>
        </w:rPr>
        <w:t>take turns</w:t>
      </w:r>
      <w:r>
        <w:t xml:space="preserve"> on the CPU so only one thread runs Python code at a time.</w:t>
      </w:r>
    </w:p>
    <w:p w14:paraId="0B0209CF" w14:textId="77777777" w:rsidR="00F21F24" w:rsidRDefault="00F21F24" w:rsidP="00F21F24">
      <w:pPr>
        <w:pStyle w:val="NormalWeb"/>
        <w:numPr>
          <w:ilvl w:val="0"/>
          <w:numId w:val="10"/>
        </w:numPr>
      </w:pPr>
      <w:r>
        <w:t xml:space="preserve">Great for </w:t>
      </w:r>
      <w:r>
        <w:rPr>
          <w:rStyle w:val="Strong"/>
        </w:rPr>
        <w:t>I/O-bound</w:t>
      </w:r>
      <w:r>
        <w:t xml:space="preserve"> work: waiting on files, network, databases.</w:t>
      </w:r>
    </w:p>
    <w:p w14:paraId="683EF116" w14:textId="77777777" w:rsidR="00F21F24" w:rsidRDefault="00F21F24" w:rsidP="00F21F24">
      <w:pPr>
        <w:pStyle w:val="NormalWeb"/>
        <w:numPr>
          <w:ilvl w:val="0"/>
          <w:numId w:val="10"/>
        </w:numPr>
      </w:pPr>
      <w:r>
        <w:rPr>
          <w:rStyle w:val="Strong"/>
        </w:rPr>
        <w:t>Lightweight</w:t>
      </w:r>
      <w:r>
        <w:t xml:space="preserve"> to start; easy to share data (same memory), but you must use locks to avoid races.</w:t>
      </w:r>
    </w:p>
    <w:p w14:paraId="51B3BD3F" w14:textId="77777777" w:rsidR="00F21F24" w:rsidRDefault="00F21F24" w:rsidP="00F21F24">
      <w:pPr>
        <w:pStyle w:val="Heading1"/>
      </w:pPr>
      <w:r>
        <w:t>What is multiprocessing?</w:t>
      </w:r>
    </w:p>
    <w:p w14:paraId="776FF512" w14:textId="77777777" w:rsidR="00F21F24" w:rsidRDefault="00F21F24" w:rsidP="00F21F24">
      <w:pPr>
        <w:pStyle w:val="NormalWeb"/>
        <w:numPr>
          <w:ilvl w:val="0"/>
          <w:numId w:val="11"/>
        </w:numPr>
      </w:pPr>
      <w:r>
        <w:rPr>
          <w:rStyle w:val="Strong"/>
        </w:rPr>
        <w:t>Multiple processes</w:t>
      </w:r>
      <w:r>
        <w:t xml:space="preserve">, each with its </w:t>
      </w:r>
      <w:r>
        <w:rPr>
          <w:rStyle w:val="Strong"/>
        </w:rPr>
        <w:t>own memory space</w:t>
      </w:r>
      <w:r>
        <w:t>.</w:t>
      </w:r>
    </w:p>
    <w:p w14:paraId="1D19B5EB" w14:textId="77777777" w:rsidR="00F21F24" w:rsidRDefault="00F21F24" w:rsidP="00F21F24">
      <w:pPr>
        <w:pStyle w:val="NormalWeb"/>
        <w:numPr>
          <w:ilvl w:val="0"/>
          <w:numId w:val="11"/>
        </w:numPr>
      </w:pPr>
      <w:r>
        <w:t xml:space="preserve">Can run on </w:t>
      </w:r>
      <w:r>
        <w:rPr>
          <w:rStyle w:val="Strong"/>
        </w:rPr>
        <w:t>multiple CPU cores truly in parallel</w:t>
      </w:r>
      <w:r>
        <w:t xml:space="preserve"> (no GIL between processes).</w:t>
      </w:r>
    </w:p>
    <w:p w14:paraId="7E64ADF1" w14:textId="77777777" w:rsidR="00F21F24" w:rsidRDefault="00F21F24" w:rsidP="00F21F24">
      <w:pPr>
        <w:pStyle w:val="NormalWeb"/>
        <w:numPr>
          <w:ilvl w:val="0"/>
          <w:numId w:val="11"/>
        </w:numPr>
      </w:pPr>
      <w:r>
        <w:t xml:space="preserve">Best for </w:t>
      </w:r>
      <w:r>
        <w:rPr>
          <w:rStyle w:val="Strong"/>
        </w:rPr>
        <w:t>CPU-bound</w:t>
      </w:r>
      <w:r>
        <w:t xml:space="preserve"> work: number crunching, image/video processing, ML feature builds.</w:t>
      </w:r>
    </w:p>
    <w:p w14:paraId="7771F1E1" w14:textId="77777777" w:rsidR="00F21F24" w:rsidRDefault="00F21F24" w:rsidP="00F21F24">
      <w:pPr>
        <w:pStyle w:val="NormalWeb"/>
        <w:numPr>
          <w:ilvl w:val="0"/>
          <w:numId w:val="11"/>
        </w:numPr>
      </w:pPr>
      <w:r>
        <w:rPr>
          <w:rStyle w:val="Strong"/>
        </w:rPr>
        <w:t>Heavier</w:t>
      </w:r>
      <w:r>
        <w:t xml:space="preserve"> to start; data must be </w:t>
      </w:r>
      <w:r>
        <w:rPr>
          <w:rStyle w:val="Strong"/>
        </w:rPr>
        <w:t>serialized (pickled)</w:t>
      </w:r>
      <w:r>
        <w:t xml:space="preserve"> to move between processes.</w:t>
      </w:r>
    </w:p>
    <w:p w14:paraId="2E5AEABB" w14:textId="77777777" w:rsidR="00F21F24" w:rsidRDefault="00F21F24"/>
    <w:p w14:paraId="23D9BF42" w14:textId="77777777" w:rsidR="00F21F24" w:rsidRDefault="00F21F24"/>
    <w:p w14:paraId="09846CD5" w14:textId="77777777" w:rsidR="00F21F24" w:rsidRDefault="00F21F24" w:rsidP="00F21F2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Multithreading</w:t>
      </w:r>
      <w:r>
        <w:t xml:space="preserve">: One kitchen with </w:t>
      </w:r>
      <w:r>
        <w:rPr>
          <w:rStyle w:val="Strong"/>
        </w:rPr>
        <w:t>several cooks sharing the same counter</w:t>
      </w:r>
      <w:r>
        <w:t>. They can prep ingredients while others wait for the oven (great for I/O). But only one can use the main chopping board at once (GIL).</w:t>
      </w:r>
    </w:p>
    <w:p w14:paraId="384FEBDD" w14:textId="77777777" w:rsidR="00F21F24" w:rsidRDefault="00F21F24" w:rsidP="00F21F2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Multiprocessing</w:t>
      </w:r>
      <w:r>
        <w:t xml:space="preserve">: </w:t>
      </w:r>
      <w:r>
        <w:rPr>
          <w:rStyle w:val="Strong"/>
        </w:rPr>
        <w:t>Several kitchens</w:t>
      </w:r>
      <w:r>
        <w:t xml:space="preserve"> with their own counters and ovens. True parallel cooking (great for CPU), but moving dishes between kitchens takes time (serialization).</w:t>
      </w:r>
    </w:p>
    <w:p w14:paraId="41119D20" w14:textId="77777777" w:rsidR="00F21F24" w:rsidRDefault="00F21F24"/>
    <w:p w14:paraId="33F0F52D" w14:textId="77777777" w:rsidR="00394F57" w:rsidRDefault="00394F57"/>
    <w:p w14:paraId="5058292E" w14:textId="77777777" w:rsidR="00394F57" w:rsidRDefault="00394F57"/>
    <w:p w14:paraId="22F65EC6" w14:textId="77777777" w:rsidR="00394F57" w:rsidRDefault="00394F57"/>
    <w:p w14:paraId="40C086CB" w14:textId="77777777" w:rsidR="00394F57" w:rsidRDefault="00394F57"/>
    <w:p w14:paraId="58AF647E" w14:textId="77777777" w:rsidR="00394F57" w:rsidRDefault="00394F57"/>
    <w:p w14:paraId="682A325B" w14:textId="77777777" w:rsidR="00394F57" w:rsidRDefault="00394F57"/>
    <w:p w14:paraId="259F9969" w14:textId="77777777" w:rsidR="00394F57" w:rsidRDefault="00394F57"/>
    <w:p w14:paraId="4C01C309" w14:textId="77777777" w:rsidR="00F21F24" w:rsidRDefault="00F21F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D6B80" w14:paraId="0BD599C5" w14:textId="77777777">
        <w:tc>
          <w:tcPr>
            <w:tcW w:w="2880" w:type="dxa"/>
          </w:tcPr>
          <w:p w14:paraId="0C7A8E56" w14:textId="77777777" w:rsidR="003D6B80" w:rsidRDefault="00000000">
            <w:r>
              <w:rPr>
                <w:b/>
              </w:rPr>
              <w:t>Topic</w:t>
            </w:r>
          </w:p>
        </w:tc>
        <w:tc>
          <w:tcPr>
            <w:tcW w:w="2880" w:type="dxa"/>
          </w:tcPr>
          <w:p w14:paraId="54B3308A" w14:textId="77777777" w:rsidR="003D6B80" w:rsidRDefault="00000000">
            <w:r>
              <w:rPr>
                <w:b/>
              </w:rPr>
              <w:t>Multithreading</w:t>
            </w:r>
          </w:p>
        </w:tc>
        <w:tc>
          <w:tcPr>
            <w:tcW w:w="2880" w:type="dxa"/>
          </w:tcPr>
          <w:p w14:paraId="7959F9EB" w14:textId="77777777" w:rsidR="003D6B80" w:rsidRDefault="00000000">
            <w:r>
              <w:rPr>
                <w:b/>
              </w:rPr>
              <w:t>Multiprocessing</w:t>
            </w:r>
          </w:p>
        </w:tc>
      </w:tr>
      <w:tr w:rsidR="003D6B80" w14:paraId="66622E17" w14:textId="77777777">
        <w:tc>
          <w:tcPr>
            <w:tcW w:w="2880" w:type="dxa"/>
          </w:tcPr>
          <w:p w14:paraId="1C78D58A" w14:textId="77777777" w:rsidR="003D6B80" w:rsidRDefault="00000000">
            <w:r>
              <w:t>What it is</w:t>
            </w:r>
          </w:p>
        </w:tc>
        <w:tc>
          <w:tcPr>
            <w:tcW w:w="2880" w:type="dxa"/>
          </w:tcPr>
          <w:p w14:paraId="62A4C0BC" w14:textId="77777777" w:rsidR="003D6B80" w:rsidRDefault="00000000">
            <w:r>
              <w:t>Many threads inside one program</w:t>
            </w:r>
          </w:p>
        </w:tc>
        <w:tc>
          <w:tcPr>
            <w:tcW w:w="2880" w:type="dxa"/>
          </w:tcPr>
          <w:p w14:paraId="6582CF93" w14:textId="77777777" w:rsidR="003D6B80" w:rsidRDefault="00000000">
            <w:r>
              <w:t>Many separate programs (processes)</w:t>
            </w:r>
          </w:p>
        </w:tc>
      </w:tr>
      <w:tr w:rsidR="003D6B80" w14:paraId="120E059F" w14:textId="77777777">
        <w:tc>
          <w:tcPr>
            <w:tcW w:w="2880" w:type="dxa"/>
          </w:tcPr>
          <w:p w14:paraId="5F8F1394" w14:textId="77777777" w:rsidR="003D6B80" w:rsidRDefault="00000000">
            <w:r>
              <w:t>Memory</w:t>
            </w:r>
          </w:p>
        </w:tc>
        <w:tc>
          <w:tcPr>
            <w:tcW w:w="2880" w:type="dxa"/>
          </w:tcPr>
          <w:p w14:paraId="0EEEEBD6" w14:textId="77777777" w:rsidR="003D6B80" w:rsidRDefault="00000000">
            <w:r>
              <w:t>Shared (same memory space)</w:t>
            </w:r>
          </w:p>
        </w:tc>
        <w:tc>
          <w:tcPr>
            <w:tcW w:w="2880" w:type="dxa"/>
          </w:tcPr>
          <w:p w14:paraId="7EDA26C3" w14:textId="77777777" w:rsidR="003D6B80" w:rsidRDefault="00000000">
            <w:r>
              <w:t>Separate memory per process</w:t>
            </w:r>
          </w:p>
        </w:tc>
      </w:tr>
      <w:tr w:rsidR="003D6B80" w14:paraId="738D7FAA" w14:textId="77777777">
        <w:tc>
          <w:tcPr>
            <w:tcW w:w="2880" w:type="dxa"/>
          </w:tcPr>
          <w:p w14:paraId="3EFA6520" w14:textId="77777777" w:rsidR="003D6B80" w:rsidRDefault="00000000">
            <w:r>
              <w:t>Best for</w:t>
            </w:r>
          </w:p>
        </w:tc>
        <w:tc>
          <w:tcPr>
            <w:tcW w:w="2880" w:type="dxa"/>
          </w:tcPr>
          <w:p w14:paraId="27065797" w14:textId="77777777" w:rsidR="003D6B80" w:rsidRDefault="00000000">
            <w:r>
              <w:t>I/O-bound work (waiting on files/network/DB)</w:t>
            </w:r>
          </w:p>
        </w:tc>
        <w:tc>
          <w:tcPr>
            <w:tcW w:w="2880" w:type="dxa"/>
          </w:tcPr>
          <w:p w14:paraId="395B02F7" w14:textId="77777777" w:rsidR="003D6B80" w:rsidRDefault="00000000">
            <w:r>
              <w:t>CPU-bound work (heavy calculations)</w:t>
            </w:r>
          </w:p>
        </w:tc>
      </w:tr>
      <w:tr w:rsidR="003D6B80" w14:paraId="0602D614" w14:textId="77777777">
        <w:tc>
          <w:tcPr>
            <w:tcW w:w="2880" w:type="dxa"/>
          </w:tcPr>
          <w:p w14:paraId="166796F8" w14:textId="77777777" w:rsidR="003D6B80" w:rsidRDefault="00000000">
            <w:r>
              <w:t>GIL impact (Python)</w:t>
            </w:r>
          </w:p>
        </w:tc>
        <w:tc>
          <w:tcPr>
            <w:tcW w:w="2880" w:type="dxa"/>
          </w:tcPr>
          <w:p w14:paraId="1F176576" w14:textId="77777777" w:rsidR="003D6B80" w:rsidRDefault="00000000">
            <w:r>
              <w:t>Affected → no CPU speed-up for pure Python math</w:t>
            </w:r>
          </w:p>
        </w:tc>
        <w:tc>
          <w:tcPr>
            <w:tcW w:w="2880" w:type="dxa"/>
          </w:tcPr>
          <w:p w14:paraId="5F9C30A3" w14:textId="77777777" w:rsidR="003D6B80" w:rsidRDefault="00000000">
            <w:r>
              <w:t>Not affected → true multi-core use</w:t>
            </w:r>
          </w:p>
        </w:tc>
      </w:tr>
      <w:tr w:rsidR="003D6B80" w14:paraId="110EADE5" w14:textId="77777777">
        <w:tc>
          <w:tcPr>
            <w:tcW w:w="2880" w:type="dxa"/>
          </w:tcPr>
          <w:p w14:paraId="35DB7038" w14:textId="77777777" w:rsidR="003D6B80" w:rsidRDefault="00000000">
            <w:r>
              <w:t>Parallelism</w:t>
            </w:r>
          </w:p>
        </w:tc>
        <w:tc>
          <w:tcPr>
            <w:tcW w:w="2880" w:type="dxa"/>
          </w:tcPr>
          <w:p w14:paraId="3E6CDB9A" w14:textId="77777777" w:rsidR="003D6B80" w:rsidRDefault="00000000">
            <w:r>
              <w:t>Concurrency; not true CPU parallel for Python bytecode</w:t>
            </w:r>
          </w:p>
        </w:tc>
        <w:tc>
          <w:tcPr>
            <w:tcW w:w="2880" w:type="dxa"/>
          </w:tcPr>
          <w:p w14:paraId="713172D1" w14:textId="77777777" w:rsidR="003D6B80" w:rsidRDefault="00000000">
            <w:r>
              <w:t>True parallel across CPU cores</w:t>
            </w:r>
          </w:p>
        </w:tc>
      </w:tr>
      <w:tr w:rsidR="003D6B80" w14:paraId="3F99A4BC" w14:textId="77777777">
        <w:tc>
          <w:tcPr>
            <w:tcW w:w="2880" w:type="dxa"/>
          </w:tcPr>
          <w:p w14:paraId="7B31E84E" w14:textId="77777777" w:rsidR="003D6B80" w:rsidRDefault="00000000">
            <w:r>
              <w:t>Data sharing</w:t>
            </w:r>
          </w:p>
        </w:tc>
        <w:tc>
          <w:tcPr>
            <w:tcW w:w="2880" w:type="dxa"/>
          </w:tcPr>
          <w:p w14:paraId="44A9E86E" w14:textId="77777777" w:rsidR="003D6B80" w:rsidRDefault="00000000">
            <w:r>
              <w:t>Easy (same objects) but needs care (locks)</w:t>
            </w:r>
          </w:p>
        </w:tc>
        <w:tc>
          <w:tcPr>
            <w:tcW w:w="2880" w:type="dxa"/>
          </w:tcPr>
          <w:p w14:paraId="4546939C" w14:textId="77777777" w:rsidR="003D6B80" w:rsidRDefault="00000000">
            <w:r>
              <w:t>Via queues/pipes; data is copied/pickled</w:t>
            </w:r>
          </w:p>
        </w:tc>
      </w:tr>
      <w:tr w:rsidR="003D6B80" w14:paraId="33A10C84" w14:textId="77777777">
        <w:tc>
          <w:tcPr>
            <w:tcW w:w="2880" w:type="dxa"/>
          </w:tcPr>
          <w:p w14:paraId="04518AB4" w14:textId="77777777" w:rsidR="003D6B80" w:rsidRDefault="00000000">
            <w:r>
              <w:t>Overhead</w:t>
            </w:r>
          </w:p>
        </w:tc>
        <w:tc>
          <w:tcPr>
            <w:tcW w:w="2880" w:type="dxa"/>
          </w:tcPr>
          <w:p w14:paraId="4742DD07" w14:textId="77777777" w:rsidR="003D6B80" w:rsidRDefault="00000000">
            <w:r>
              <w:t>Lightweight, starts fast, low RAM</w:t>
            </w:r>
          </w:p>
        </w:tc>
        <w:tc>
          <w:tcPr>
            <w:tcW w:w="2880" w:type="dxa"/>
          </w:tcPr>
          <w:p w14:paraId="6B2633E0" w14:textId="77777777" w:rsidR="003D6B80" w:rsidRDefault="00000000">
            <w:r>
              <w:t>Heavier, slower start, more RAM</w:t>
            </w:r>
          </w:p>
        </w:tc>
      </w:tr>
      <w:tr w:rsidR="003D6B80" w14:paraId="2915791F" w14:textId="77777777">
        <w:tc>
          <w:tcPr>
            <w:tcW w:w="2880" w:type="dxa"/>
          </w:tcPr>
          <w:p w14:paraId="4469EC42" w14:textId="77777777" w:rsidR="003D6B80" w:rsidRDefault="00000000">
            <w:r>
              <w:t>Failure isolation</w:t>
            </w:r>
          </w:p>
        </w:tc>
        <w:tc>
          <w:tcPr>
            <w:tcW w:w="2880" w:type="dxa"/>
          </w:tcPr>
          <w:p w14:paraId="2E9984AE" w14:textId="77777777" w:rsidR="003D6B80" w:rsidRDefault="00000000">
            <w:r>
              <w:t>A bad thread can crash the whole process</w:t>
            </w:r>
          </w:p>
        </w:tc>
        <w:tc>
          <w:tcPr>
            <w:tcW w:w="2880" w:type="dxa"/>
          </w:tcPr>
          <w:p w14:paraId="5283E5D8" w14:textId="77777777" w:rsidR="003D6B80" w:rsidRDefault="00000000">
            <w:r>
              <w:t>Crash is mostly isolated to that process</w:t>
            </w:r>
          </w:p>
        </w:tc>
      </w:tr>
      <w:tr w:rsidR="003D6B80" w14:paraId="781F940D" w14:textId="77777777">
        <w:tc>
          <w:tcPr>
            <w:tcW w:w="2880" w:type="dxa"/>
          </w:tcPr>
          <w:p w14:paraId="37D45216" w14:textId="77777777" w:rsidR="003D6B80" w:rsidRDefault="00000000">
            <w:r>
              <w:t>Simplicity of code</w:t>
            </w:r>
          </w:p>
        </w:tc>
        <w:tc>
          <w:tcPr>
            <w:tcW w:w="2880" w:type="dxa"/>
          </w:tcPr>
          <w:p w14:paraId="675DD5D4" w14:textId="77777777" w:rsidR="003D6B80" w:rsidRDefault="00000000">
            <w:r>
              <w:t>Simple sharing, but needs locks to avoid races</w:t>
            </w:r>
          </w:p>
        </w:tc>
        <w:tc>
          <w:tcPr>
            <w:tcW w:w="2880" w:type="dxa"/>
          </w:tcPr>
          <w:p w14:paraId="15E11CEE" w14:textId="77777777" w:rsidR="003D6B80" w:rsidRDefault="00000000">
            <w:r>
              <w:t>Less shared state, but IPC needed</w:t>
            </w:r>
          </w:p>
        </w:tc>
      </w:tr>
      <w:tr w:rsidR="003D6B80" w14:paraId="05AE5837" w14:textId="77777777">
        <w:tc>
          <w:tcPr>
            <w:tcW w:w="2880" w:type="dxa"/>
          </w:tcPr>
          <w:p w14:paraId="6E7F9C66" w14:textId="77777777" w:rsidR="003D6B80" w:rsidRDefault="00000000">
            <w:r>
              <w:t>Typical Python tools</w:t>
            </w:r>
          </w:p>
        </w:tc>
        <w:tc>
          <w:tcPr>
            <w:tcW w:w="2880" w:type="dxa"/>
          </w:tcPr>
          <w:p w14:paraId="309FE1A1" w14:textId="77777777" w:rsidR="003D6B80" w:rsidRDefault="00000000">
            <w:r>
              <w:t>threading, ThreadPoolExecutor</w:t>
            </w:r>
          </w:p>
        </w:tc>
        <w:tc>
          <w:tcPr>
            <w:tcW w:w="2880" w:type="dxa"/>
          </w:tcPr>
          <w:p w14:paraId="009F989C" w14:textId="77777777" w:rsidR="003D6B80" w:rsidRDefault="00000000">
            <w:r>
              <w:t>multiprocessing, ProcessPoolExecutor</w:t>
            </w:r>
          </w:p>
        </w:tc>
      </w:tr>
    </w:tbl>
    <w:p w14:paraId="0C7AEAA9" w14:textId="77777777" w:rsidR="003D6B80" w:rsidRDefault="003D6B80"/>
    <w:p w14:paraId="6289089B" w14:textId="77777777" w:rsidR="003D6B80" w:rsidRDefault="00000000">
      <w:r>
        <w:rPr>
          <w:b/>
        </w:rPr>
        <w:t>Takeaway: Use threads for lots of waiting (I/O). Use processes for heavy CPU work.</w:t>
      </w:r>
    </w:p>
    <w:sectPr w:rsidR="003D6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3F72C0"/>
    <w:multiLevelType w:val="multilevel"/>
    <w:tmpl w:val="07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519DF"/>
    <w:multiLevelType w:val="multilevel"/>
    <w:tmpl w:val="7796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0963">
    <w:abstractNumId w:val="8"/>
  </w:num>
  <w:num w:numId="2" w16cid:durableId="720441807">
    <w:abstractNumId w:val="6"/>
  </w:num>
  <w:num w:numId="3" w16cid:durableId="386034259">
    <w:abstractNumId w:val="5"/>
  </w:num>
  <w:num w:numId="4" w16cid:durableId="1203055154">
    <w:abstractNumId w:val="4"/>
  </w:num>
  <w:num w:numId="5" w16cid:durableId="860703609">
    <w:abstractNumId w:val="7"/>
  </w:num>
  <w:num w:numId="6" w16cid:durableId="1985620639">
    <w:abstractNumId w:val="3"/>
  </w:num>
  <w:num w:numId="7" w16cid:durableId="1792556753">
    <w:abstractNumId w:val="2"/>
  </w:num>
  <w:num w:numId="8" w16cid:durableId="1333337583">
    <w:abstractNumId w:val="1"/>
  </w:num>
  <w:num w:numId="9" w16cid:durableId="2078358815">
    <w:abstractNumId w:val="0"/>
  </w:num>
  <w:num w:numId="10" w16cid:durableId="688608257">
    <w:abstractNumId w:val="9"/>
  </w:num>
  <w:num w:numId="11" w16cid:durableId="58746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F57"/>
    <w:rsid w:val="003D6B80"/>
    <w:rsid w:val="004F1ACE"/>
    <w:rsid w:val="00AA1D8D"/>
    <w:rsid w:val="00B47730"/>
    <w:rsid w:val="00CB0664"/>
    <w:rsid w:val="00E52989"/>
    <w:rsid w:val="00F21F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688E9"/>
  <w14:defaultImageDpi w14:val="300"/>
  <w15:docId w15:val="{A22FCE84-8EAE-604B-968B-0CDCABF9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2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Giridhar Sripathi</cp:lastModifiedBy>
  <cp:revision>4</cp:revision>
  <dcterms:created xsi:type="dcterms:W3CDTF">2013-12-23T23:15:00Z</dcterms:created>
  <dcterms:modified xsi:type="dcterms:W3CDTF">2025-09-05T08:05:00Z</dcterms:modified>
  <cp:category/>
</cp:coreProperties>
</file>